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067" w:rsidRDefault="008B2067" w:rsidP="008B2067">
      <w:pPr>
        <w:pStyle w:val="Ttulo1"/>
      </w:pPr>
      <w:r>
        <w:t>Proyecto Base .NET</w:t>
      </w:r>
    </w:p>
    <w:p w:rsidR="008B2067" w:rsidRDefault="008B2067" w:rsidP="008B2067">
      <w:pPr>
        <w:pStyle w:val="NormalWeb"/>
      </w:pPr>
      <w:r>
        <w:t xml:space="preserve">Este es un arquetipo base para aplicaciones construidas en .NET 6 utilizando una arquitectura basada en capas y principios de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 El objetivo es proporcionar una estructura sólida y reutilizable que facilite el desarrollo de nuevas aplicaciones.</w:t>
      </w:r>
    </w:p>
    <w:p w:rsidR="008B2067" w:rsidRDefault="008B2067" w:rsidP="008B2067">
      <w:pPr>
        <w:pStyle w:val="Ttulo2"/>
      </w:pPr>
      <w:proofErr w:type="spellStart"/>
      <w:r>
        <w:t>Estructura</w:t>
      </w:r>
      <w:proofErr w:type="spellEnd"/>
      <w:r>
        <w:t xml:space="preserve"> del Proyecto</w:t>
      </w:r>
    </w:p>
    <w:p w:rsidR="008B2067" w:rsidRDefault="008B2067" w:rsidP="008B2067">
      <w:pPr>
        <w:pStyle w:val="NormalWeb"/>
      </w:pPr>
      <w:r>
        <w:t xml:space="preserve">El código fuente se encuentra dentro de la carpeta </w:t>
      </w: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/</w:t>
      </w:r>
      <w:r>
        <w:t>, organizada de la siguiente manera:</w:t>
      </w:r>
    </w:p>
    <w:p w:rsidR="008B2067" w:rsidRDefault="008B2067" w:rsidP="008B2067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/</w:t>
      </w:r>
    </w:p>
    <w:p w:rsidR="008B2067" w:rsidRDefault="008B2067" w:rsidP="008B2067">
      <w:pPr>
        <w:pStyle w:val="HTMLconformatoprevio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Application</w:t>
      </w:r>
      <w:proofErr w:type="spellEnd"/>
      <w:r>
        <w:rPr>
          <w:rStyle w:val="CdigoHTML"/>
        </w:rPr>
        <w:t>/            # Lógica de aplicación (Casos de uso, interfaces)</w:t>
      </w:r>
    </w:p>
    <w:p w:rsidR="008B2067" w:rsidRDefault="008B2067" w:rsidP="008B2067">
      <w:pPr>
        <w:pStyle w:val="HTMLconformatoprevio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Domain</w:t>
      </w:r>
      <w:proofErr w:type="spellEnd"/>
      <w:r>
        <w:rPr>
          <w:rStyle w:val="CdigoHTML"/>
        </w:rPr>
        <w:t>/                 # Entidades y lógica del dominio</w:t>
      </w:r>
    </w:p>
    <w:p w:rsidR="008B2067" w:rsidRDefault="008B2067" w:rsidP="008B2067">
      <w:pPr>
        <w:pStyle w:val="HTMLconformatoprevio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Infrastructure</w:t>
      </w:r>
      <w:proofErr w:type="spellEnd"/>
      <w:r>
        <w:rPr>
          <w:rStyle w:val="CdigoHTML"/>
        </w:rPr>
        <w:t>/         # Implementaciones externas (acceso a datos, servicios externos)</w:t>
      </w:r>
    </w:p>
    <w:p w:rsidR="008B2067" w:rsidRDefault="008B2067" w:rsidP="008B2067">
      <w:pPr>
        <w:pStyle w:val="HTMLconformatoprevio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Presentation</w:t>
      </w:r>
      <w:proofErr w:type="spellEnd"/>
      <w:r>
        <w:rPr>
          <w:rStyle w:val="CdigoHTML"/>
        </w:rPr>
        <w:t>/</w:t>
      </w:r>
    </w:p>
    <w:p w:rsidR="008B2067" w:rsidRDefault="008B2067" w:rsidP="008B2067">
      <w:pPr>
        <w:pStyle w:val="HTMLconformatoprevio"/>
        <w:rPr>
          <w:rStyle w:val="CdigoHTML"/>
        </w:rPr>
      </w:pPr>
      <w:r>
        <w:rPr>
          <w:rStyle w:val="CdigoHTML"/>
        </w:rPr>
        <w:t xml:space="preserve">│   └── </w:t>
      </w:r>
      <w:proofErr w:type="spellStart"/>
      <w:r>
        <w:rPr>
          <w:rStyle w:val="CdigoHTML"/>
        </w:rPr>
        <w:t>WebApi</w:t>
      </w:r>
      <w:proofErr w:type="spellEnd"/>
      <w:r>
        <w:rPr>
          <w:rStyle w:val="CdigoHTML"/>
        </w:rPr>
        <w:t>/             # Proyecto de la API (controladores, middlewares)</w:t>
      </w:r>
    </w:p>
    <w:p w:rsidR="008B2067" w:rsidRDefault="008B2067" w:rsidP="008B2067">
      <w:pPr>
        <w:pStyle w:val="HTMLconformatoprevio"/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ProyectoBase.Tests</w:t>
      </w:r>
      <w:proofErr w:type="spellEnd"/>
      <w:r>
        <w:rPr>
          <w:rStyle w:val="CdigoHTML"/>
        </w:rPr>
        <w:t>/     # Proyecto de pruebas unitarias</w:t>
      </w:r>
    </w:p>
    <w:p w:rsidR="008B2067" w:rsidRDefault="008B2067" w:rsidP="008B2067">
      <w:pPr>
        <w:pStyle w:val="Ttulo2"/>
      </w:pPr>
      <w:proofErr w:type="spellStart"/>
      <w:r>
        <w:t>Tecnologías</w:t>
      </w:r>
      <w:proofErr w:type="spellEnd"/>
      <w:r>
        <w:t xml:space="preserve"> </w:t>
      </w:r>
      <w:proofErr w:type="spellStart"/>
      <w:r>
        <w:t>Utilizadas</w:t>
      </w:r>
      <w:proofErr w:type="spellEnd"/>
    </w:p>
    <w:p w:rsidR="008B2067" w:rsidRDefault="008B2067" w:rsidP="008B2067">
      <w:pPr>
        <w:pStyle w:val="NormalWeb"/>
        <w:numPr>
          <w:ilvl w:val="0"/>
          <w:numId w:val="10"/>
        </w:numPr>
      </w:pPr>
      <w:r>
        <w:t>.NET 6</w:t>
      </w:r>
    </w:p>
    <w:p w:rsidR="008B2067" w:rsidRDefault="008B2067" w:rsidP="008B2067">
      <w:pPr>
        <w:pStyle w:val="NormalWeb"/>
        <w:numPr>
          <w:ilvl w:val="0"/>
          <w:numId w:val="10"/>
        </w:numPr>
      </w:pPr>
      <w:proofErr w:type="spellStart"/>
      <w:r>
        <w:t>xUnit</w:t>
      </w:r>
      <w:proofErr w:type="spellEnd"/>
      <w:r>
        <w:t xml:space="preserve"> (para </w:t>
      </w:r>
      <w:proofErr w:type="spellStart"/>
      <w:r>
        <w:t>tests</w:t>
      </w:r>
      <w:proofErr w:type="spellEnd"/>
      <w:r>
        <w:t>)</w:t>
      </w:r>
    </w:p>
    <w:p w:rsidR="008B2067" w:rsidRDefault="008B2067" w:rsidP="008B2067">
      <w:pPr>
        <w:pStyle w:val="NormalWeb"/>
        <w:numPr>
          <w:ilvl w:val="0"/>
          <w:numId w:val="10"/>
        </w:numPr>
      </w:pPr>
      <w:r>
        <w:t xml:space="preserve">GitHub </w:t>
      </w:r>
      <w:proofErr w:type="spellStart"/>
      <w:r>
        <w:t>Actions</w:t>
      </w:r>
      <w:proofErr w:type="spellEnd"/>
      <w:r>
        <w:t xml:space="preserve"> (CI/CD)</w:t>
      </w:r>
    </w:p>
    <w:p w:rsidR="008B2067" w:rsidRDefault="008B2067" w:rsidP="008B2067">
      <w:pPr>
        <w:pStyle w:val="Ttulo2"/>
      </w:pPr>
      <w:r>
        <w:t>CI/CD</w:t>
      </w:r>
    </w:p>
    <w:p w:rsidR="008B2067" w:rsidRDefault="008B2067" w:rsidP="008B2067">
      <w:pPr>
        <w:pStyle w:val="NormalWeb"/>
      </w:pPr>
      <w:r>
        <w:t xml:space="preserve">El repositorio utiliza GitHub </w:t>
      </w:r>
      <w:proofErr w:type="spellStart"/>
      <w:r>
        <w:t>Actions</w:t>
      </w:r>
      <w:proofErr w:type="spellEnd"/>
      <w:r>
        <w:t xml:space="preserve"> para ejecutar pruebas automáticamente en cada </w:t>
      </w:r>
      <w:proofErr w:type="spellStart"/>
      <w:r>
        <w:t>push</w:t>
      </w:r>
      <w:proofErr w:type="spellEnd"/>
      <w:r>
        <w:t xml:space="preserve">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sobre la rama </w:t>
      </w:r>
      <w:proofErr w:type="spellStart"/>
      <w:r>
        <w:rPr>
          <w:rStyle w:val="CdigoHTML"/>
        </w:rPr>
        <w:t>main</w:t>
      </w:r>
      <w:proofErr w:type="spellEnd"/>
      <w:r>
        <w:t>.</w:t>
      </w:r>
    </w:p>
    <w:p w:rsidR="008B2067" w:rsidRDefault="008B2067" w:rsidP="008B2067">
      <w:pPr>
        <w:pStyle w:val="NormalWeb"/>
      </w:pPr>
      <w:r>
        <w:t xml:space="preserve">El </w:t>
      </w:r>
      <w:proofErr w:type="spellStart"/>
      <w:r>
        <w:t>workflow</w:t>
      </w:r>
      <w:proofErr w:type="spellEnd"/>
      <w:r>
        <w:t xml:space="preserve"> se encuentra en:</w:t>
      </w:r>
    </w:p>
    <w:p w:rsidR="008B2067" w:rsidRDefault="008B2067" w:rsidP="008B2067">
      <w:pPr>
        <w:pStyle w:val="HTMLconformatoprevio"/>
      </w:pPr>
      <w:r>
        <w:rPr>
          <w:rStyle w:val="CdigoHTML"/>
        </w:rPr>
        <w:t>.</w:t>
      </w:r>
      <w:proofErr w:type="spellStart"/>
      <w:r>
        <w:rPr>
          <w:rStyle w:val="CdigoHTML"/>
        </w:rPr>
        <w:t>github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workflows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ci.yml</w:t>
      </w:r>
      <w:proofErr w:type="spellEnd"/>
    </w:p>
    <w:p w:rsidR="008B2067" w:rsidRDefault="008B2067" w:rsidP="008B2067">
      <w:pPr>
        <w:pStyle w:val="Ttulo2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Previos</w:t>
      </w:r>
      <w:proofErr w:type="spellEnd"/>
    </w:p>
    <w:p w:rsidR="008B2067" w:rsidRDefault="008B2067" w:rsidP="008B2067">
      <w:pPr>
        <w:pStyle w:val="NormalWeb"/>
        <w:numPr>
          <w:ilvl w:val="0"/>
          <w:numId w:val="11"/>
        </w:numPr>
      </w:pPr>
      <w:hyperlink r:id="rId6" w:history="1">
        <w:r>
          <w:rPr>
            <w:rStyle w:val="Hipervnculo"/>
            <w:rFonts w:eastAsiaTheme="majorEastAsia"/>
          </w:rPr>
          <w:t>.NET 6 SDK</w:t>
        </w:r>
      </w:hyperlink>
    </w:p>
    <w:p w:rsidR="008B2067" w:rsidRDefault="008B2067" w:rsidP="008B2067">
      <w:pPr>
        <w:pStyle w:val="NormalWeb"/>
        <w:numPr>
          <w:ilvl w:val="0"/>
          <w:numId w:val="11"/>
        </w:numPr>
      </w:pPr>
      <w:r>
        <w:t xml:space="preserve">Visual Studio 2022 o VS </w:t>
      </w:r>
      <w:proofErr w:type="spellStart"/>
      <w:r>
        <w:t>Code</w:t>
      </w:r>
      <w:proofErr w:type="spellEnd"/>
      <w:r>
        <w:t xml:space="preserve"> (opcional)</w:t>
      </w:r>
    </w:p>
    <w:p w:rsidR="008B2067" w:rsidRDefault="008B2067" w:rsidP="008B2067">
      <w:pPr>
        <w:pStyle w:val="Ttulo2"/>
      </w:pPr>
      <w:proofErr w:type="spellStart"/>
      <w:r>
        <w:t>Cómo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Localmente</w:t>
      </w:r>
      <w:proofErr w:type="spellEnd"/>
    </w:p>
    <w:p w:rsidR="008B2067" w:rsidRDefault="008B2067" w:rsidP="008B2067">
      <w:pPr>
        <w:pStyle w:val="NormalWeb"/>
        <w:numPr>
          <w:ilvl w:val="0"/>
          <w:numId w:val="12"/>
        </w:numPr>
      </w:pPr>
      <w:r>
        <w:t>Clonar el repositorio:</w:t>
      </w:r>
    </w:p>
    <w:p w:rsidR="008B2067" w:rsidRDefault="008B2067" w:rsidP="008B2067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 https://github.com/tu-usuario/ArquetipoBase.git</w:t>
      </w:r>
    </w:p>
    <w:p w:rsidR="008B2067" w:rsidRDefault="008B2067" w:rsidP="008B2067">
      <w:pPr>
        <w:pStyle w:val="HTMLconformatoprevio"/>
      </w:pPr>
      <w:r>
        <w:rPr>
          <w:rStyle w:val="CdigoHTML"/>
        </w:rPr>
        <w:t xml:space="preserve">cd </w:t>
      </w:r>
      <w:proofErr w:type="spellStart"/>
      <w:r>
        <w:rPr>
          <w:rStyle w:val="CdigoHTML"/>
        </w:rPr>
        <w:t>ArquetipoBase</w:t>
      </w:r>
      <w:proofErr w:type="spellEnd"/>
    </w:p>
    <w:p w:rsidR="008B2067" w:rsidRDefault="008B2067" w:rsidP="008B2067">
      <w:pPr>
        <w:pStyle w:val="NormalWeb"/>
        <w:numPr>
          <w:ilvl w:val="0"/>
          <w:numId w:val="13"/>
        </w:numPr>
      </w:pPr>
      <w:r>
        <w:t>Restaurar los paquetes y compilar:</w:t>
      </w:r>
    </w:p>
    <w:p w:rsidR="008B2067" w:rsidRDefault="008B2067" w:rsidP="008B2067">
      <w:pPr>
        <w:pStyle w:val="HTMLconformatoprevio"/>
      </w:pPr>
      <w:proofErr w:type="spellStart"/>
      <w:r>
        <w:rPr>
          <w:rStyle w:val="CdigoHTML"/>
        </w:rPr>
        <w:t>dotnet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</w:p>
    <w:p w:rsidR="008B2067" w:rsidRDefault="008B2067" w:rsidP="008B2067">
      <w:pPr>
        <w:pStyle w:val="NormalWeb"/>
        <w:numPr>
          <w:ilvl w:val="0"/>
          <w:numId w:val="14"/>
        </w:numPr>
      </w:pPr>
      <w:r>
        <w:lastRenderedPageBreak/>
        <w:t xml:space="preserve">Ejecutar el proyecto </w:t>
      </w:r>
      <w:proofErr w:type="spellStart"/>
      <w:r>
        <w:t>WebApi</w:t>
      </w:r>
      <w:proofErr w:type="spellEnd"/>
      <w:r>
        <w:t>:</w:t>
      </w:r>
    </w:p>
    <w:p w:rsidR="008B2067" w:rsidRDefault="008B2067" w:rsidP="008B2067">
      <w:pPr>
        <w:pStyle w:val="HTMLconformatoprevio"/>
      </w:pPr>
      <w:proofErr w:type="spellStart"/>
      <w:r>
        <w:rPr>
          <w:rStyle w:val="CdigoHTML"/>
        </w:rPr>
        <w:t>dotnet</w:t>
      </w:r>
      <w:proofErr w:type="spellEnd"/>
      <w:r>
        <w:rPr>
          <w:rStyle w:val="CdigoHTML"/>
        </w:rPr>
        <w:t xml:space="preserve"> run --</w:t>
      </w:r>
      <w:proofErr w:type="spellStart"/>
      <w:r>
        <w:rPr>
          <w:rStyle w:val="CdigoHTML"/>
        </w:rPr>
        <w:t>project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Presentation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WebApi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WebApi.csproj</w:t>
      </w:r>
      <w:proofErr w:type="spellEnd"/>
    </w:p>
    <w:p w:rsidR="008B2067" w:rsidRDefault="008B2067" w:rsidP="008B2067">
      <w:pPr>
        <w:pStyle w:val="NormalWeb"/>
        <w:numPr>
          <w:ilvl w:val="0"/>
          <w:numId w:val="15"/>
        </w:numPr>
      </w:pPr>
      <w:r>
        <w:t>Ejecutar pruebas:</w:t>
      </w:r>
    </w:p>
    <w:p w:rsidR="008B2067" w:rsidRDefault="008B2067" w:rsidP="008B2067">
      <w:pPr>
        <w:pStyle w:val="HTMLconformatoprevio"/>
      </w:pPr>
      <w:proofErr w:type="spellStart"/>
      <w:r>
        <w:rPr>
          <w:rStyle w:val="CdigoHTML"/>
        </w:rPr>
        <w:t>dotnet</w:t>
      </w:r>
      <w:proofErr w:type="spellEnd"/>
      <w:r>
        <w:rPr>
          <w:rStyle w:val="CdigoHTML"/>
        </w:rPr>
        <w:t xml:space="preserve"> test</w:t>
      </w:r>
    </w:p>
    <w:p w:rsidR="008B2067" w:rsidRDefault="008B2067" w:rsidP="008B2067">
      <w:pPr>
        <w:pStyle w:val="Ttulo2"/>
      </w:pP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</w:p>
    <w:p w:rsidR="008B2067" w:rsidRDefault="008B2067" w:rsidP="008B2067">
      <w:pPr>
        <w:pStyle w:val="NormalWeb"/>
        <w:numPr>
          <w:ilvl w:val="0"/>
          <w:numId w:val="16"/>
        </w:numPr>
      </w:pPr>
      <w:r>
        <w:t>Separación clara de responsabilidades en capas.</w:t>
      </w:r>
    </w:p>
    <w:p w:rsidR="008B2067" w:rsidRDefault="008B2067" w:rsidP="008B2067">
      <w:pPr>
        <w:pStyle w:val="NormalWeb"/>
        <w:numPr>
          <w:ilvl w:val="0"/>
          <w:numId w:val="16"/>
        </w:numPr>
      </w:pPr>
      <w:r>
        <w:t xml:space="preserve">Código fácilmente </w:t>
      </w:r>
      <w:proofErr w:type="spellStart"/>
      <w:r>
        <w:t>testeable</w:t>
      </w:r>
      <w:proofErr w:type="spellEnd"/>
      <w:r>
        <w:t>.</w:t>
      </w:r>
    </w:p>
    <w:p w:rsidR="008B2067" w:rsidRDefault="008B2067" w:rsidP="008B2067">
      <w:pPr>
        <w:pStyle w:val="NormalWeb"/>
        <w:numPr>
          <w:ilvl w:val="0"/>
          <w:numId w:val="16"/>
        </w:numPr>
      </w:pPr>
      <w:r>
        <w:t>CI configurado para mantener calidad de código.</w:t>
      </w:r>
    </w:p>
    <w:p w:rsidR="008B2067" w:rsidRDefault="008B2067" w:rsidP="008B2067">
      <w:pPr>
        <w:pStyle w:val="Ttulo2"/>
      </w:pPr>
      <w:proofErr w:type="spellStart"/>
      <w:r>
        <w:t>Próximos</w:t>
      </w:r>
      <w:proofErr w:type="spellEnd"/>
      <w:r>
        <w:t xml:space="preserve"> </w:t>
      </w:r>
      <w:proofErr w:type="spellStart"/>
      <w:r>
        <w:t>pasos</w:t>
      </w:r>
      <w:proofErr w:type="spellEnd"/>
      <w:r>
        <w:t xml:space="preserve"> </w:t>
      </w:r>
      <w:proofErr w:type="spellStart"/>
      <w:r>
        <w:t>sugeridos</w:t>
      </w:r>
      <w:proofErr w:type="spellEnd"/>
    </w:p>
    <w:p w:rsidR="008B2067" w:rsidRDefault="008B2067" w:rsidP="008B2067">
      <w:pPr>
        <w:pStyle w:val="NormalWeb"/>
        <w:numPr>
          <w:ilvl w:val="0"/>
          <w:numId w:val="17"/>
        </w:numPr>
      </w:pPr>
      <w:r>
        <w:t xml:space="preserve">Agregar </w:t>
      </w:r>
      <w:proofErr w:type="spellStart"/>
      <w:r>
        <w:t>tests</w:t>
      </w:r>
      <w:proofErr w:type="spellEnd"/>
      <w:r>
        <w:t xml:space="preserve"> de integración.</w:t>
      </w:r>
    </w:p>
    <w:p w:rsidR="008B2067" w:rsidRDefault="008B2067" w:rsidP="008B2067">
      <w:pPr>
        <w:pStyle w:val="NormalWeb"/>
        <w:numPr>
          <w:ilvl w:val="0"/>
          <w:numId w:val="17"/>
        </w:numPr>
      </w:pPr>
      <w:r>
        <w:t>Configurar cobertura de código.</w:t>
      </w:r>
    </w:p>
    <w:p w:rsidR="008B2067" w:rsidRDefault="008B2067" w:rsidP="008B2067">
      <w:pPr>
        <w:pStyle w:val="NormalWeb"/>
        <w:numPr>
          <w:ilvl w:val="0"/>
          <w:numId w:val="17"/>
        </w:numPr>
      </w:pPr>
      <w:r>
        <w:t xml:space="preserve">Desplegar a un entorno </w:t>
      </w:r>
      <w:proofErr w:type="spellStart"/>
      <w:r>
        <w:t>cloud</w:t>
      </w:r>
      <w:proofErr w:type="spellEnd"/>
      <w:r>
        <w:t xml:space="preserve"> gratuito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Render</w:t>
      </w:r>
      <w:proofErr w:type="spellEnd"/>
      <w:r>
        <w:t xml:space="preserve">, </w:t>
      </w:r>
      <w:proofErr w:type="spellStart"/>
      <w:r>
        <w:t>Railway</w:t>
      </w:r>
      <w:proofErr w:type="spellEnd"/>
      <w:r>
        <w:t>).</w:t>
      </w:r>
    </w:p>
    <w:p w:rsidR="008B2067" w:rsidRDefault="008B2067" w:rsidP="008B2067">
      <w:r>
        <w:pict>
          <v:rect id="_x0000_i1025" style="width:0;height:1.5pt" o:hralign="center" o:hrstd="t" o:hr="t" fillcolor="#a0a0a0" stroked="f"/>
        </w:pict>
      </w:r>
    </w:p>
    <w:p w:rsidR="00FF57D8" w:rsidRPr="008B2067" w:rsidRDefault="008B2067" w:rsidP="008B2067">
      <w:pPr>
        <w:pStyle w:val="NormalWeb"/>
      </w:pPr>
      <w:r>
        <w:t>Este arquetipo es ideal como base para proyectos propios, pruebas técnicas o desarrollos productivos que necesiten crecer de forma ordenada.</w:t>
      </w:r>
      <w:bookmarkStart w:id="0" w:name="_GoBack"/>
      <w:bookmarkEnd w:id="0"/>
    </w:p>
    <w:sectPr w:rsidR="00FF57D8" w:rsidRPr="008B2067" w:rsidSect="008B20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142D9"/>
    <w:multiLevelType w:val="multilevel"/>
    <w:tmpl w:val="680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81748"/>
    <w:multiLevelType w:val="multilevel"/>
    <w:tmpl w:val="C9F69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6F16E1"/>
    <w:multiLevelType w:val="multilevel"/>
    <w:tmpl w:val="E71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D218D"/>
    <w:multiLevelType w:val="multilevel"/>
    <w:tmpl w:val="D22C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72D4D"/>
    <w:multiLevelType w:val="multilevel"/>
    <w:tmpl w:val="2476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AE0ECE"/>
    <w:multiLevelType w:val="multilevel"/>
    <w:tmpl w:val="4D6ED8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50D40"/>
    <w:multiLevelType w:val="multilevel"/>
    <w:tmpl w:val="0666E1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308E4"/>
    <w:multiLevelType w:val="multilevel"/>
    <w:tmpl w:val="9BE6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3"/>
  </w:num>
  <w:num w:numId="13">
    <w:abstractNumId w:val="15"/>
  </w:num>
  <w:num w:numId="14">
    <w:abstractNumId w:val="10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067"/>
    <w:rsid w:val="00AA1D8D"/>
    <w:rsid w:val="00B47730"/>
    <w:rsid w:val="00CB0664"/>
    <w:rsid w:val="00FC693F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A5D16D"/>
  <w14:defaultImageDpi w14:val="300"/>
  <w15:docId w15:val="{54E4C74C-F9A1-4AB1-9857-B33955CC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B2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8B206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2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2067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B2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.microsoft.com/en-us/download/dotnet/6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6968F9-58E1-4A8E-B409-15787046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Pablo Sanabria</cp:lastModifiedBy>
  <cp:revision>2</cp:revision>
  <dcterms:created xsi:type="dcterms:W3CDTF">2013-12-23T23:15:00Z</dcterms:created>
  <dcterms:modified xsi:type="dcterms:W3CDTF">2025-04-11T19:23:00Z</dcterms:modified>
  <cp:category/>
</cp:coreProperties>
</file>